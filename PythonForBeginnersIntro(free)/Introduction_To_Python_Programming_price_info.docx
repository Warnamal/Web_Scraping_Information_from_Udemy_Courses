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Price: Free tutorial</w:t>
      </w:r>
    </w:p>
    <w:p>
      <w:r>
        <w:drawing>
          <wp:inline xmlns:a="http://schemas.openxmlformats.org/drawingml/2006/main" xmlns:pic="http://schemas.openxmlformats.org/drawingml/2006/picture">
            <wp:extent cx="3600000" cy="14624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249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