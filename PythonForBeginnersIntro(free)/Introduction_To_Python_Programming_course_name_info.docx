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Name: Introduction To Python Programming</w:t>
      </w:r>
    </w:p>
    <w:p>
      <w:r>
        <w:drawing>
          <wp:inline xmlns:a="http://schemas.openxmlformats.org/drawingml/2006/main" xmlns:pic="http://schemas.openxmlformats.org/drawingml/2006/picture">
            <wp:extent cx="3600000" cy="4894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894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